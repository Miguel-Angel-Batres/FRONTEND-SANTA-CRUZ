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PORTADA</w:t>
      </w:r>
    </w:p>
    <w:p>
      <w:r>
        <w:t>Nombre del Proyecto:</w:t>
      </w:r>
    </w:p>
    <w:p>
      <w:r>
        <w:t>Integrantes del Equipo:</w:t>
      </w:r>
    </w:p>
    <w:p>
      <w:r>
        <w:t>Carrera / Materia:</w:t>
      </w:r>
    </w:p>
    <w:p>
      <w:r>
        <w:t>Docente:</w:t>
      </w:r>
    </w:p>
    <w:p>
      <w:r>
        <w:t>Fecha de Entrega:</w:t>
      </w:r>
    </w:p>
    <w:p>
      <w:r>
        <w:t>Ciclo Escolar: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Descripción del sistema, objetivo, alcance</w:t>
      </w:r>
    </w:p>
    <w:p>
      <w:r>
        <w:t>2. ¿Cuál base de datos de Firebase usaron? ¿Por qué?</w:t>
      </w:r>
    </w:p>
    <w:p>
      <w:r>
        <w:t>3. Organización de la base de datos NoSQL (estructura, campos, imágenes)</w:t>
      </w:r>
    </w:p>
    <w:p>
      <w:r>
        <w:t>4. Proveedor de hosting y justificación</w:t>
      </w:r>
    </w:p>
    <w:p>
      <w:r>
        <w:t>5. Link al sitio publicado</w:t>
      </w:r>
    </w:p>
    <w:p>
      <w:r>
        <w:t>6. Repositorios en GitHub (NodeJS y Angular)</w:t>
      </w:r>
    </w:p>
    <w:p>
      <w:r>
        <w:t>7. Imágenes de commits y contributors de GitHub</w:t>
      </w:r>
    </w:p>
    <w:p>
      <w:r>
        <w:t>8. Cuenta y contraseña de un administrador</w:t>
      </w:r>
    </w:p>
    <w:p>
      <w:r>
        <w:t>9. Cuentas y contraseñas de dos usuarios registrados</w:t>
      </w:r>
    </w:p>
    <w:p>
      <w:r>
        <w:t>10. Link al video de la rúbrica (con respaldo)</w:t>
      </w:r>
    </w:p>
    <w:p>
      <w:r>
        <w:t>11. Link a Trello con actividades y conclusiones</w:t>
      </w:r>
    </w:p>
    <w:p>
      <w:r>
        <w:t>12. Procedimiento de conexión con Firebase</w:t>
      </w:r>
    </w:p>
    <w:p>
      <w:r>
        <w:t>13. Accesibilidad web implementada y cómo probarla</w:t>
      </w:r>
    </w:p>
    <w:p>
      <w:r>
        <w:t>14. Imágenes de todas las pantallas del sistema (con validaciones)</w:t>
      </w:r>
    </w:p>
    <w:p>
      <w:r>
        <w:br w:type="page"/>
      </w:r>
    </w:p>
    <w:p>
      <w:pPr>
        <w:pStyle w:val="Heading1"/>
      </w:pPr>
      <w:r>
        <w:t>1. Descripción del sistema, objetivo, alcance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2. ¿Cuál base de datos de Firebase usaron? ¿Por qué?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3. Organización de la base de datos NoSQL (estructura, campos, imágenes)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4. Proveedor de hosting y justificación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5. Link al sitio publicado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6. Repositorios en GitHub (NodeJS y Angular)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7. Imágenes de commits y contributors de GitHub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8. Cuenta y contraseña de un administrador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9. Cuentas y contraseñas de dos usuarios registrados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10. Link al video de la rúbrica (con respaldo)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11. Link a Trello con actividades y conclusiones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12. Procedimiento de conexión con Firebase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13. Accesibilidad web implementada y cómo probarla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p>
      <w:pPr>
        <w:pStyle w:val="Heading1"/>
      </w:pPr>
      <w:r>
        <w:t>14. Imágenes de todas las pantallas del sistema (con validaciones)</w:t>
      </w:r>
    </w:p>
    <w:p>
      <w:r>
        <w:t>Descripción:</w:t>
      </w:r>
    </w:p>
    <w:p>
      <w:r>
        <w:t>(Escribe aquí el contenido correspondiente a esta sección.)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